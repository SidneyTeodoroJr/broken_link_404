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Links Quebrados:</w:t>
        <w:br/>
        <w:t xml:space="preserve">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